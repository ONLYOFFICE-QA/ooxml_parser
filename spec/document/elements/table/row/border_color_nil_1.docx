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pPr w:leftFromText="187" w:rightFromText="187" w:horzAnchor="margin" w:tblpXSpec="center" w:tblpYSpec="top"/>
        <w:tblOverlap w:val="never"/>
        <w:tblW w:w="5000" w:type="pct"/>
        <w:tblBorders>
          <w:top w:val="none" w:sz="0" w:space="0" w:color="auto"/>
          <w:left w:val="none" w:sz="0" w:space="0" w:color="auto"/>
          <w:bottom w:val="dashed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3164"/>
        <w:gridCol w:w="6137"/>
      </w:tblGrid>
      <w:tr w:rsidR="00D73D5E">
        <w:tc>
          <w:tcPr>
            <w:tcW w:w="2635" w:type="dxa"/>
            <w:shd w:val="clear" w:color="auto" w:fill="auto"/>
            <w:tcMar>
              <w:top w:w="0" w:type="dxa"/>
              <w:bottom w:w="144" w:type="dxa"/>
            </w:tcMar>
            <w:vAlign w:val="bottom"/>
          </w:tcPr>
          <w:p w:rsidR="00D73D5E" w:rsidRDefault="00447708">
            <w:pPr>
              <w:rPr>
                <w:rFonts w:asciiTheme="majorHAnsi" w:eastAsiaTheme="majorEastAsia" w:hAnsiTheme="majorHAnsi" w:cstheme="majorBidi"/>
                <w:sz w:val="96"/>
                <w:szCs w:val="96"/>
              </w:rPr>
            </w:pPr>
            <w:r>
              <w:rPr>
                <w:rFonts w:asciiTheme="majorHAnsi" w:eastAsiaTheme="majorEastAsia" w:hAnsiTheme="majorHAnsi" w:cstheme="majorBidi"/>
                <w:sz w:val="96"/>
                <w:szCs w:val="96"/>
              </w:rPr>
              <w:sym w:font="Wingdings 3" w:char="F07D"/>
            </w:r>
            <w:r>
              <w:rPr>
                <w:rFonts w:asciiTheme="majorHAnsi" w:eastAsiaTheme="majorEastAsia" w:hAnsiTheme="majorHAnsi" w:cstheme="majorBidi"/>
                <w:sz w:val="96"/>
                <w:szCs w:val="96"/>
              </w:rPr>
              <w:t>Факс</w:t>
            </w:r>
          </w:p>
        </w:tc>
        <w:sdt>
          <w:sdtPr>
            <w:id w:val="794417390"/>
            <w:placeholder>
              <w:docPart w:val="F595F649EC90452D96B0D7F6C8C61E16"/>
            </w:placeholder>
            <w:showingPlcHdr/>
            <w:date>
              <w:dateFormat w:val="d.M.yyyy"/>
              <w:lid w:val="ru-RU"/>
              <w:storeMappedDataAs w:val="dateTime"/>
              <w:calendar w:val="gregorian"/>
            </w:date>
          </w:sdtPr>
          <w:sdtContent>
            <w:tc>
              <w:tcPr>
                <w:tcW w:w="6955" w:type="dxa"/>
                <w:tcMar>
                  <w:top w:w="0" w:type="dxa"/>
                  <w:left w:w="360" w:type="dxa"/>
                  <w:bottom w:w="144" w:type="dxa"/>
                  <w:right w:w="115" w:type="dxa"/>
                </w:tcMar>
                <w:vAlign w:val="bottom"/>
              </w:tcPr>
              <w:p w:rsidR="00D73D5E" w:rsidRDefault="00447708">
                <w:pPr>
                  <w:pStyle w:val="af0"/>
                  <w:jc w:val="right"/>
                </w:pPr>
                <w:r>
                  <w:t>[Выберите дату]</w:t>
                </w:r>
              </w:p>
            </w:tc>
          </w:sdtContent>
        </w:sdt>
      </w:tr>
    </w:tbl>
    <w:tbl>
      <w:tblPr>
        <w:tblStyle w:val="a8"/>
        <w:tblpPr w:leftFromText="187" w:rightFromText="187" w:horzAnchor="margin" w:tblpXSpec="center" w:tblpYSpec="bottom"/>
        <w:tblOverlap w:val="never"/>
        <w:tblW w:w="5000" w:type="pct"/>
        <w:tblInd w:w="10" w:type="dxa"/>
        <w:tblCellMar>
          <w:left w:w="144" w:type="dxa"/>
          <w:right w:w="144" w:type="dxa"/>
        </w:tblCellMar>
        <w:tblLook w:val="04A0"/>
      </w:tblPr>
      <w:tblGrid>
        <w:gridCol w:w="261"/>
        <w:gridCol w:w="1109"/>
        <w:gridCol w:w="261"/>
        <w:gridCol w:w="1465"/>
        <w:gridCol w:w="261"/>
        <w:gridCol w:w="1982"/>
        <w:gridCol w:w="261"/>
        <w:gridCol w:w="1499"/>
        <w:gridCol w:w="261"/>
        <w:gridCol w:w="1711"/>
      </w:tblGrid>
      <w:tr w:rsidR="00D73D5E">
        <w:trPr>
          <w:trHeight w:val="144"/>
        </w:trPr>
        <w:tc>
          <w:tcPr>
            <w:tcW w:w="9354" w:type="dxa"/>
            <w:gridSpan w:val="10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D73D5E" w:rsidRDefault="00D73D5E"/>
        </w:tc>
      </w:tr>
      <w:tr w:rsidR="00D73D5E">
        <w:trPr>
          <w:trHeight w:val="144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tbl>
            <w:tblPr>
              <w:tblStyle w:val="a8"/>
              <w:tblW w:w="0" w:type="auto"/>
              <w:tblLook w:val="04A0"/>
            </w:tblPr>
            <w:tblGrid>
              <w:gridCol w:w="251"/>
            </w:tblGrid>
            <w:tr w:rsidR="00D73D5E">
              <w:tc>
                <w:tcPr>
                  <w:tcW w:w="360" w:type="dxa"/>
                </w:tcPr>
                <w:p w:rsidR="00D73D5E" w:rsidRDefault="00D73D5E">
                  <w:pPr>
                    <w:pStyle w:val="af0"/>
                    <w:framePr w:hSpace="187" w:wrap="around" w:hAnchor="margin" w:xAlign="center" w:yAlign="bottom"/>
                    <w:suppressOverlap/>
                    <w:jc w:val="center"/>
                  </w:pPr>
                </w:p>
              </w:tc>
            </w:tr>
          </w:tbl>
          <w:p w:rsidR="00D73D5E" w:rsidRDefault="00D73D5E">
            <w:pPr>
              <w:pStyle w:val="af0"/>
              <w:jc w:val="center"/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:rsidR="00D73D5E" w:rsidRDefault="00447708">
            <w:r>
              <w:t>Срочный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tbl>
            <w:tblPr>
              <w:tblStyle w:val="a8"/>
              <w:tblW w:w="0" w:type="auto"/>
              <w:tblLook w:val="04A0"/>
            </w:tblPr>
            <w:tblGrid>
              <w:gridCol w:w="251"/>
            </w:tblGrid>
            <w:tr w:rsidR="00D73D5E">
              <w:tc>
                <w:tcPr>
                  <w:tcW w:w="360" w:type="dxa"/>
                </w:tcPr>
                <w:p w:rsidR="00D73D5E" w:rsidRDefault="00D73D5E">
                  <w:pPr>
                    <w:pStyle w:val="af0"/>
                    <w:framePr w:hSpace="187" w:wrap="around" w:hAnchor="margin" w:xAlign="center" w:yAlign="bottom"/>
                    <w:suppressOverlap/>
                    <w:jc w:val="center"/>
                  </w:pPr>
                </w:p>
              </w:tc>
            </w:tr>
          </w:tbl>
          <w:p w:rsidR="00D73D5E" w:rsidRDefault="00D73D5E">
            <w:pPr>
              <w:pStyle w:val="af0"/>
              <w:jc w:val="center"/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:rsidR="00D73D5E" w:rsidRDefault="00447708">
            <w:r>
              <w:t>Секретно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tbl>
            <w:tblPr>
              <w:tblStyle w:val="a8"/>
              <w:tblW w:w="0" w:type="auto"/>
              <w:tblLook w:val="04A0"/>
            </w:tblPr>
            <w:tblGrid>
              <w:gridCol w:w="251"/>
            </w:tblGrid>
            <w:tr w:rsidR="00D73D5E">
              <w:tc>
                <w:tcPr>
                  <w:tcW w:w="360" w:type="dxa"/>
                </w:tcPr>
                <w:p w:rsidR="00D73D5E" w:rsidRDefault="00D73D5E">
                  <w:pPr>
                    <w:pStyle w:val="af0"/>
                    <w:framePr w:hSpace="187" w:wrap="around" w:hAnchor="margin" w:xAlign="center" w:yAlign="bottom"/>
                    <w:suppressOverlap/>
                    <w:jc w:val="center"/>
                  </w:pPr>
                </w:p>
              </w:tc>
            </w:tr>
          </w:tbl>
          <w:p w:rsidR="00D73D5E" w:rsidRDefault="00D73D5E">
            <w:pPr>
              <w:pStyle w:val="af0"/>
              <w:jc w:val="center"/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D73D5E" w:rsidRDefault="00447708">
            <w:r>
              <w:t>На утверждение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tbl>
            <w:tblPr>
              <w:tblStyle w:val="a8"/>
              <w:tblW w:w="0" w:type="auto"/>
              <w:tblLook w:val="04A0"/>
            </w:tblPr>
            <w:tblGrid>
              <w:gridCol w:w="251"/>
            </w:tblGrid>
            <w:tr w:rsidR="00D73D5E">
              <w:tc>
                <w:tcPr>
                  <w:tcW w:w="360" w:type="dxa"/>
                </w:tcPr>
                <w:p w:rsidR="00D73D5E" w:rsidRDefault="00D73D5E">
                  <w:pPr>
                    <w:pStyle w:val="af0"/>
                    <w:framePr w:hSpace="187" w:wrap="around" w:hAnchor="margin" w:xAlign="center" w:yAlign="bottom"/>
                    <w:suppressOverlap/>
                    <w:jc w:val="center"/>
                  </w:pPr>
                </w:p>
              </w:tc>
            </w:tr>
          </w:tbl>
          <w:p w:rsidR="00D73D5E" w:rsidRDefault="00D73D5E">
            <w:pPr>
              <w:pStyle w:val="af0"/>
              <w:jc w:val="center"/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D73D5E" w:rsidRDefault="00447708">
            <w:r>
              <w:t>Требует ответа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tbl>
            <w:tblPr>
              <w:tblStyle w:val="a8"/>
              <w:tblW w:w="0" w:type="auto"/>
              <w:tblLook w:val="04A0"/>
            </w:tblPr>
            <w:tblGrid>
              <w:gridCol w:w="251"/>
            </w:tblGrid>
            <w:tr w:rsidR="00D73D5E">
              <w:tc>
                <w:tcPr>
                  <w:tcW w:w="360" w:type="dxa"/>
                </w:tcPr>
                <w:p w:rsidR="00D73D5E" w:rsidRDefault="00D73D5E">
                  <w:pPr>
                    <w:pStyle w:val="af0"/>
                    <w:framePr w:hSpace="187" w:wrap="around" w:hAnchor="margin" w:xAlign="center" w:yAlign="bottom"/>
                    <w:suppressOverlap/>
                    <w:jc w:val="center"/>
                  </w:pPr>
                </w:p>
              </w:tc>
            </w:tr>
          </w:tbl>
          <w:p w:rsidR="00D73D5E" w:rsidRDefault="00D73D5E">
            <w:pPr>
              <w:pStyle w:val="af0"/>
              <w:jc w:val="center"/>
            </w:pP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</w:tcPr>
          <w:p w:rsidR="00D73D5E" w:rsidRDefault="00447708">
            <w:r>
              <w:t>Разослать</w:t>
            </w:r>
          </w:p>
        </w:tc>
      </w:tr>
    </w:tbl>
    <w:p w:rsidR="00D73D5E" w:rsidRDefault="00D73D5E">
      <w:pPr>
        <w:pStyle w:val="af0"/>
      </w:pP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2061"/>
        <w:gridCol w:w="7240"/>
      </w:tblGrid>
      <w:tr w:rsidR="00D73D5E">
        <w:trPr>
          <w:jc w:val="center"/>
        </w:trPr>
        <w:tc>
          <w:tcPr>
            <w:tcW w:w="2095" w:type="dxa"/>
            <w:shd w:val="clear" w:color="auto" w:fill="auto"/>
          </w:tcPr>
          <w:p w:rsidR="00D73D5E" w:rsidRDefault="00447708">
            <w:pPr>
              <w:pStyle w:val="afc"/>
              <w:framePr w:hSpace="0" w:wrap="auto" w:hAnchor="text" w:xAlign="left" w:yAlign="inline"/>
              <w:suppressOverlap w:val="0"/>
            </w:pPr>
            <w:r>
              <w:t>От:</w:t>
            </w:r>
          </w:p>
        </w:tc>
        <w:sdt>
          <w:sdtPr>
            <w:id w:val="28300451"/>
            <w:placeholder>
              <w:docPart w:val="A1911B9639BC490BBFB5A7B5AC17A16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7495" w:type="dxa"/>
                <w:tcBorders>
                  <w:left w:val="nil"/>
                </w:tcBorders>
              </w:tcPr>
              <w:p w:rsidR="00D73D5E" w:rsidRDefault="00FF5E2B">
                <w:pPr>
                  <w:pStyle w:val="afd"/>
                  <w:framePr w:hSpace="0" w:wrap="auto" w:hAnchor="text" w:xAlign="left" w:yAlign="inline"/>
                  <w:suppressOverlap w:val="0"/>
                </w:pPr>
                <w:r>
                  <w:t>Denis Myshaev</w:t>
                </w:r>
              </w:p>
            </w:tc>
          </w:sdtContent>
        </w:sdt>
      </w:tr>
      <w:tr w:rsidR="00D73D5E">
        <w:trPr>
          <w:jc w:val="center"/>
        </w:trPr>
        <w:tc>
          <w:tcPr>
            <w:tcW w:w="2095" w:type="dxa"/>
            <w:shd w:val="clear" w:color="auto" w:fill="auto"/>
          </w:tcPr>
          <w:p w:rsidR="00D73D5E" w:rsidRDefault="00447708">
            <w:pPr>
              <w:pStyle w:val="afc"/>
              <w:framePr w:hSpace="0" w:wrap="auto" w:hAnchor="text" w:xAlign="left" w:yAlign="inline"/>
              <w:suppressOverlap w:val="0"/>
            </w:pPr>
            <w:r>
              <w:t>Телефон:</w:t>
            </w:r>
          </w:p>
        </w:tc>
        <w:sdt>
          <w:sdtPr>
            <w:id w:val="341462037"/>
            <w:placeholder>
              <w:docPart w:val="41B9BA1B72F44DD1A3C526E75C7CED13"/>
            </w:placeholder>
            <w:temporary/>
            <w:showingPlcHdr/>
          </w:sdtPr>
          <w:sdtContent>
            <w:tc>
              <w:tcPr>
                <w:tcW w:w="7495" w:type="dxa"/>
                <w:tcBorders>
                  <w:left w:val="nil"/>
                </w:tcBorders>
              </w:tcPr>
              <w:p w:rsidR="00D73D5E" w:rsidRDefault="00447708">
                <w:pPr>
                  <w:pStyle w:val="afd"/>
                  <w:framePr w:hSpace="0" w:wrap="auto" w:hAnchor="text" w:xAlign="left" w:yAlign="inline"/>
                  <w:suppressOverlap w:val="0"/>
                </w:pPr>
                <w:r>
                  <w:t>[Введите телефон отправителя]</w:t>
                </w:r>
              </w:p>
            </w:tc>
          </w:sdtContent>
        </w:sdt>
      </w:tr>
      <w:tr w:rsidR="00D73D5E">
        <w:trPr>
          <w:jc w:val="center"/>
        </w:trPr>
        <w:tc>
          <w:tcPr>
            <w:tcW w:w="2095" w:type="dxa"/>
            <w:shd w:val="clear" w:color="auto" w:fill="auto"/>
          </w:tcPr>
          <w:p w:rsidR="00D73D5E" w:rsidRDefault="00447708">
            <w:pPr>
              <w:pStyle w:val="afc"/>
              <w:framePr w:hSpace="0" w:wrap="auto" w:hAnchor="text" w:xAlign="left" w:yAlign="inline"/>
              <w:suppressOverlap w:val="0"/>
            </w:pPr>
            <w:r>
              <w:t>Факс:</w:t>
            </w:r>
          </w:p>
        </w:tc>
        <w:sdt>
          <w:sdtPr>
            <w:id w:val="341462049"/>
            <w:placeholder>
              <w:docPart w:val="2806A994244B4B3C8873C858AACBFEAB"/>
            </w:placeholder>
            <w:temporary/>
            <w:showingPlcHdr/>
          </w:sdtPr>
          <w:sdtContent>
            <w:tc>
              <w:tcPr>
                <w:tcW w:w="7495" w:type="dxa"/>
                <w:tcBorders>
                  <w:left w:val="nil"/>
                </w:tcBorders>
              </w:tcPr>
              <w:p w:rsidR="00D73D5E" w:rsidRDefault="00447708">
                <w:pPr>
                  <w:pStyle w:val="afd"/>
                  <w:framePr w:hSpace="0" w:wrap="auto" w:hAnchor="text" w:xAlign="left" w:yAlign="inline"/>
                  <w:suppressOverlap w:val="0"/>
                </w:pPr>
                <w:r>
                  <w:rPr>
                    <w:rStyle w:val="afb"/>
                    <w:color w:val="auto"/>
                  </w:rPr>
                  <w:t>[Введите номер факса отправителя]</w:t>
                </w:r>
              </w:p>
            </w:tc>
          </w:sdtContent>
        </w:sdt>
      </w:tr>
      <w:tr w:rsidR="00D73D5E">
        <w:trPr>
          <w:jc w:val="center"/>
        </w:trPr>
        <w:tc>
          <w:tcPr>
            <w:tcW w:w="2095" w:type="dxa"/>
            <w:shd w:val="clear" w:color="auto" w:fill="auto"/>
          </w:tcPr>
          <w:p w:rsidR="00D73D5E" w:rsidRDefault="00447708">
            <w:pPr>
              <w:pStyle w:val="afc"/>
              <w:framePr w:hSpace="0" w:wrap="auto" w:hAnchor="text" w:xAlign="left" w:yAlign="inline"/>
              <w:suppressOverlap w:val="0"/>
            </w:pPr>
            <w:r>
              <w:t>Название организации:</w:t>
            </w:r>
          </w:p>
        </w:tc>
        <w:sdt>
          <w:sdtPr>
            <w:id w:val="28300428"/>
            <w:placeholder>
              <w:docPart w:val="61549802AB144A978318FC119A736BBE"/>
            </w:placeholder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495" w:type="dxa"/>
                <w:tcBorders>
                  <w:left w:val="nil"/>
                </w:tcBorders>
              </w:tcPr>
              <w:p w:rsidR="00D73D5E" w:rsidRDefault="00447708">
                <w:pPr>
                  <w:pStyle w:val="afd"/>
                  <w:framePr w:hSpace="0" w:wrap="auto" w:hAnchor="text" w:xAlign="left" w:yAlign="inline"/>
                  <w:suppressOverlap w:val="0"/>
                </w:pPr>
                <w:r>
                  <w:t>[Введите название организации отправителя]</w:t>
                </w:r>
              </w:p>
            </w:tc>
          </w:sdtContent>
        </w:sdt>
      </w:tr>
      <w:tr w:rsidR="00D73D5E">
        <w:trPr>
          <w:jc w:val="center"/>
        </w:trPr>
        <w:tc>
          <w:tcPr>
            <w:tcW w:w="2095" w:type="dxa"/>
            <w:shd w:val="clear" w:color="auto" w:fill="auto"/>
            <w:tcMar>
              <w:top w:w="0" w:type="dxa"/>
              <w:bottom w:w="0" w:type="dxa"/>
            </w:tcMar>
          </w:tcPr>
          <w:p w:rsidR="00D73D5E" w:rsidRDefault="00D73D5E">
            <w:pPr>
              <w:pStyle w:val="afc"/>
              <w:framePr w:hSpace="0" w:wrap="auto" w:hAnchor="text" w:xAlign="left" w:yAlign="inline"/>
              <w:suppressOverlap w:val="0"/>
            </w:pPr>
          </w:p>
        </w:tc>
        <w:tc>
          <w:tcPr>
            <w:tcW w:w="7495" w:type="dxa"/>
            <w:tcBorders>
              <w:left w:val="nil"/>
            </w:tcBorders>
            <w:tcMar>
              <w:top w:w="0" w:type="dxa"/>
              <w:bottom w:w="0" w:type="dxa"/>
            </w:tcMar>
          </w:tcPr>
          <w:p w:rsidR="00D73D5E" w:rsidRDefault="00D73D5E">
            <w:pPr>
              <w:pStyle w:val="afd"/>
              <w:framePr w:hSpace="0" w:wrap="auto" w:hAnchor="text" w:xAlign="left" w:yAlign="inline"/>
              <w:suppressOverlap w:val="0"/>
            </w:pPr>
          </w:p>
        </w:tc>
      </w:tr>
      <w:tr w:rsidR="00D73D5E">
        <w:trPr>
          <w:jc w:val="center"/>
        </w:trPr>
        <w:tc>
          <w:tcPr>
            <w:tcW w:w="2095" w:type="dxa"/>
            <w:shd w:val="clear" w:color="auto" w:fill="auto"/>
          </w:tcPr>
          <w:p w:rsidR="00D73D5E" w:rsidRDefault="00447708">
            <w:pPr>
              <w:pStyle w:val="afc"/>
              <w:framePr w:hSpace="0" w:wrap="auto" w:hAnchor="text" w:xAlign="left" w:yAlign="inline"/>
              <w:suppressOverlap w:val="0"/>
            </w:pPr>
            <w:r>
              <w:t>Кому:</w:t>
            </w:r>
          </w:p>
        </w:tc>
        <w:tc>
          <w:tcPr>
            <w:tcW w:w="7495" w:type="dxa"/>
            <w:tcBorders>
              <w:left w:val="nil"/>
            </w:tcBorders>
          </w:tcPr>
          <w:p w:rsidR="00D73D5E" w:rsidRDefault="00D73D5E">
            <w:pPr>
              <w:pStyle w:val="afd"/>
              <w:framePr w:hSpace="0" w:wrap="auto" w:hAnchor="text" w:xAlign="left" w:yAlign="inline"/>
              <w:suppressOverlap w:val="0"/>
            </w:pPr>
            <w:r>
              <w:fldChar w:fldCharType="begin"/>
            </w:r>
            <w:r w:rsidR="00447708">
              <w:instrText>GREETINGLINE \f "&lt;&lt;_BEFORE_ &gt;&gt;&lt;&lt;_FIRST0_&gt;&gt;&lt;&lt; _LAST0_&gt;&gt;&lt;&lt; _SUFFIX0_&gt;&gt;&lt;&lt;_AFTER_ &gt;&gt;" \l 1049 \e ""</w:instrText>
            </w:r>
            <w:r>
              <w:fldChar w:fldCharType="separate"/>
            </w:r>
            <w:r w:rsidR="00FF5E2B">
              <w:rPr>
                <w:noProof/>
              </w:rPr>
              <w:t>«Строка_приветствия»</w:t>
            </w:r>
            <w:r>
              <w:fldChar w:fldCharType="end"/>
            </w:r>
          </w:p>
        </w:tc>
      </w:tr>
      <w:tr w:rsidR="00D73D5E">
        <w:trPr>
          <w:jc w:val="center"/>
        </w:trPr>
        <w:tc>
          <w:tcPr>
            <w:tcW w:w="2095" w:type="dxa"/>
            <w:shd w:val="clear" w:color="auto" w:fill="auto"/>
          </w:tcPr>
          <w:p w:rsidR="00D73D5E" w:rsidRDefault="00447708">
            <w:pPr>
              <w:pStyle w:val="afc"/>
              <w:framePr w:hSpace="0" w:wrap="auto" w:hAnchor="text" w:xAlign="left" w:yAlign="inline"/>
              <w:suppressOverlap w:val="0"/>
            </w:pPr>
            <w:r>
              <w:t>Телефон:</w:t>
            </w:r>
          </w:p>
        </w:tc>
        <w:tc>
          <w:tcPr>
            <w:tcW w:w="7495" w:type="dxa"/>
            <w:tcBorders>
              <w:left w:val="nil"/>
            </w:tcBorders>
          </w:tcPr>
          <w:p w:rsidR="00D73D5E" w:rsidRDefault="00D73D5E">
            <w:pPr>
              <w:pStyle w:val="afd"/>
              <w:framePr w:hSpace="0" w:wrap="auto" w:hAnchor="text" w:xAlign="left" w:yAlign="inline"/>
              <w:suppressOverlap w:val="0"/>
            </w:pPr>
            <w:r>
              <w:fldChar w:fldCharType="begin"/>
            </w:r>
            <w:r w:rsidR="00447708">
              <w:instrText xml:space="preserve">MERGEFIELD </w:instrText>
            </w:r>
            <w:r w:rsidR="00447708">
              <w:instrText>"Рабочий телефон" \m</w:instrText>
            </w:r>
            <w:r>
              <w:fldChar w:fldCharType="separate"/>
            </w:r>
            <w:r w:rsidR="00FF5E2B">
              <w:rPr>
                <w:noProof/>
              </w:rPr>
              <w:t>«Рабочий телефон»</w:t>
            </w:r>
            <w:r>
              <w:fldChar w:fldCharType="end"/>
            </w:r>
          </w:p>
        </w:tc>
      </w:tr>
      <w:tr w:rsidR="00D73D5E">
        <w:trPr>
          <w:jc w:val="center"/>
        </w:trPr>
        <w:tc>
          <w:tcPr>
            <w:tcW w:w="2095" w:type="dxa"/>
            <w:shd w:val="clear" w:color="auto" w:fill="auto"/>
          </w:tcPr>
          <w:p w:rsidR="00D73D5E" w:rsidRDefault="00447708">
            <w:pPr>
              <w:pStyle w:val="afc"/>
              <w:framePr w:hSpace="0" w:wrap="auto" w:hAnchor="text" w:xAlign="left" w:yAlign="inline"/>
              <w:suppressOverlap w:val="0"/>
            </w:pPr>
            <w:r>
              <w:t>Факс:</w:t>
            </w:r>
          </w:p>
        </w:tc>
        <w:tc>
          <w:tcPr>
            <w:tcW w:w="7495" w:type="dxa"/>
            <w:tcBorders>
              <w:left w:val="nil"/>
            </w:tcBorders>
          </w:tcPr>
          <w:p w:rsidR="00D73D5E" w:rsidRDefault="00D73D5E">
            <w:pPr>
              <w:pStyle w:val="afd"/>
              <w:framePr w:hSpace="0" w:wrap="auto" w:hAnchor="text" w:xAlign="left" w:yAlign="inline"/>
              <w:suppressOverlap w:val="0"/>
            </w:pPr>
            <w:r>
              <w:fldChar w:fldCharType="begin"/>
            </w:r>
            <w:r w:rsidR="00447708">
              <w:instrText>MERGEFIELD "Рабочий факс" \m</w:instrText>
            </w:r>
            <w:r>
              <w:fldChar w:fldCharType="separate"/>
            </w:r>
            <w:r w:rsidR="00FF5E2B">
              <w:rPr>
                <w:noProof/>
              </w:rPr>
              <w:t>«Рабочий факс»</w:t>
            </w:r>
            <w:r>
              <w:fldChar w:fldCharType="end"/>
            </w:r>
          </w:p>
        </w:tc>
      </w:tr>
      <w:tr w:rsidR="00D73D5E">
        <w:trPr>
          <w:jc w:val="center"/>
        </w:trPr>
        <w:tc>
          <w:tcPr>
            <w:tcW w:w="2095" w:type="dxa"/>
            <w:shd w:val="clear" w:color="auto" w:fill="auto"/>
          </w:tcPr>
          <w:p w:rsidR="00D73D5E" w:rsidRDefault="00447708">
            <w:pPr>
              <w:pStyle w:val="afc"/>
              <w:framePr w:hSpace="0" w:wrap="auto" w:hAnchor="text" w:xAlign="left" w:yAlign="inline"/>
              <w:suppressOverlap w:val="0"/>
            </w:pPr>
            <w:r>
              <w:t>Название организации:</w:t>
            </w:r>
          </w:p>
        </w:tc>
        <w:sdt>
          <w:sdtPr>
            <w:id w:val="341462077"/>
            <w:placeholder>
              <w:docPart w:val="FD0140EB23584AAEADFFB9BE7BE68ED7"/>
            </w:placeholder>
            <w:temporary/>
            <w:showingPlcHdr/>
          </w:sdtPr>
          <w:sdtContent>
            <w:tc>
              <w:tcPr>
                <w:tcW w:w="7495" w:type="dxa"/>
                <w:tcBorders>
                  <w:left w:val="nil"/>
                </w:tcBorders>
              </w:tcPr>
              <w:p w:rsidR="00D73D5E" w:rsidRDefault="00447708">
                <w:pPr>
                  <w:pStyle w:val="afd"/>
                  <w:framePr w:hSpace="0" w:wrap="auto" w:hAnchor="text" w:xAlign="left" w:yAlign="inline"/>
                  <w:suppressOverlap w:val="0"/>
                </w:pPr>
                <w:r>
                  <w:t>[Введите название организации получателя]</w:t>
                </w:r>
              </w:p>
            </w:tc>
          </w:sdtContent>
        </w:sdt>
      </w:tr>
      <w:tr w:rsidR="00D73D5E">
        <w:trPr>
          <w:jc w:val="center"/>
        </w:trPr>
        <w:tc>
          <w:tcPr>
            <w:tcW w:w="2095" w:type="dxa"/>
            <w:tcBorders>
              <w:bottom w:val="dashed" w:sz="4" w:space="0" w:color="A6A6A6" w:themeColor="background1" w:themeShade="A6"/>
            </w:tcBorders>
            <w:shd w:val="clear" w:color="auto" w:fill="auto"/>
          </w:tcPr>
          <w:p w:rsidR="00D73D5E" w:rsidRDefault="00D73D5E">
            <w:pPr>
              <w:pStyle w:val="afc"/>
              <w:framePr w:hSpace="0" w:wrap="auto" w:hAnchor="text" w:xAlign="left" w:yAlign="inline"/>
              <w:suppressOverlap w:val="0"/>
            </w:pPr>
          </w:p>
        </w:tc>
        <w:tc>
          <w:tcPr>
            <w:tcW w:w="7495" w:type="dxa"/>
            <w:tcBorders>
              <w:left w:val="nil"/>
              <w:bottom w:val="dashed" w:sz="4" w:space="0" w:color="A6A6A6" w:themeColor="background1" w:themeShade="A6"/>
            </w:tcBorders>
          </w:tcPr>
          <w:p w:rsidR="00D73D5E" w:rsidRDefault="00D73D5E">
            <w:pPr>
              <w:pStyle w:val="afd"/>
              <w:framePr w:hSpace="0" w:wrap="auto" w:hAnchor="text" w:xAlign="left" w:yAlign="inline"/>
              <w:suppressOverlap w:val="0"/>
            </w:pPr>
          </w:p>
        </w:tc>
      </w:tr>
    </w:tbl>
    <w:p w:rsidR="00D73D5E" w:rsidRDefault="00D73D5E">
      <w:pPr>
        <w:pStyle w:val="af0"/>
      </w:pPr>
    </w:p>
    <w:p w:rsidR="00D73D5E" w:rsidRDefault="00447708">
      <w:pPr>
        <w:rPr>
          <w:b/>
          <w:bCs/>
        </w:rPr>
      </w:pPr>
      <w:r>
        <w:rPr>
          <w:b/>
          <w:bCs/>
        </w:rPr>
        <w:t xml:space="preserve">Примечания: </w:t>
      </w:r>
    </w:p>
    <w:sdt>
      <w:sdtPr>
        <w:id w:val="28300436"/>
        <w:placeholder>
          <w:docPart w:val="910BA30CC3AF4FCCAC6BF1FED1D9498F"/>
        </w:placeholder>
        <w:temporary/>
        <w:showingPlcHdr/>
      </w:sdtPr>
      <w:sdtContent>
        <w:p w:rsidR="00D73D5E" w:rsidRDefault="00447708">
          <w:r>
            <w:t>[Введите примечания]</w:t>
          </w:r>
        </w:p>
      </w:sdtContent>
    </w:sdt>
    <w:sectPr w:rsidR="00D73D5E" w:rsidSect="00D73D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1"/>
      <w:pgMar w:top="1418" w:right="1418" w:bottom="1418" w:left="1418" w:header="709" w:footer="709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708" w:rsidRDefault="00447708">
      <w:r>
        <w:separator/>
      </w:r>
    </w:p>
    <w:p w:rsidR="00447708" w:rsidRDefault="00447708"/>
    <w:p w:rsidR="00447708" w:rsidRDefault="00447708"/>
    <w:p w:rsidR="00447708" w:rsidRDefault="00447708"/>
    <w:p w:rsidR="00447708" w:rsidRDefault="00447708"/>
    <w:p w:rsidR="00447708" w:rsidRDefault="00447708"/>
    <w:p w:rsidR="00447708" w:rsidRDefault="00447708"/>
    <w:p w:rsidR="00447708" w:rsidRDefault="00447708"/>
    <w:p w:rsidR="00447708" w:rsidRDefault="00447708"/>
  </w:endnote>
  <w:endnote w:type="continuationSeparator" w:id="0">
    <w:p w:rsidR="00447708" w:rsidRDefault="00447708">
      <w:r>
        <w:continuationSeparator/>
      </w:r>
    </w:p>
    <w:p w:rsidR="00447708" w:rsidRDefault="00447708"/>
    <w:p w:rsidR="00447708" w:rsidRDefault="00447708"/>
    <w:p w:rsidR="00447708" w:rsidRDefault="00447708"/>
    <w:p w:rsidR="00447708" w:rsidRDefault="00447708"/>
    <w:p w:rsidR="00447708" w:rsidRDefault="00447708"/>
    <w:p w:rsidR="00447708" w:rsidRDefault="00447708"/>
    <w:p w:rsidR="00447708" w:rsidRDefault="00447708"/>
    <w:p w:rsidR="00447708" w:rsidRDefault="0044770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D5E" w:rsidRDefault="00447708">
    <w:pPr>
      <w:pStyle w:val="aff"/>
    </w:pPr>
    <w:r>
      <w:rPr>
        <w:color w:val="808080" w:themeColor="background1" w:themeShade="80"/>
      </w:rPr>
      <w:sym w:font="Wingdings 3" w:char="F07D"/>
    </w:r>
    <w:r>
      <w:t xml:space="preserve"> Страница </w:t>
    </w:r>
    <w:fldSimple w:instr=" PAGE  \* Arabic  \* MERGEFORMAT ">
      <w:r>
        <w:rPr>
          <w:noProof/>
        </w:rPr>
        <w:t>2</w:t>
      </w:r>
    </w:fldSimple>
  </w:p>
  <w:p w:rsidR="00D73D5E" w:rsidRDefault="00D73D5E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D5E" w:rsidRDefault="00447708">
    <w:pPr>
      <w:pStyle w:val="afe"/>
    </w:pPr>
    <w:r>
      <w:rPr>
        <w:color w:val="9FB8CD" w:themeColor="accent2"/>
      </w:rPr>
      <w:sym w:font="Wingdings 3" w:char="F07D"/>
    </w:r>
    <w:r>
      <w:t xml:space="preserve"> Страница </w:t>
    </w:r>
    <w:fldSimple w:instr=" PAGE  \* Arabic  \* MERGEFORMAT ">
      <w:r>
        <w:rPr>
          <w:noProof/>
        </w:rPr>
        <w:t>2</w:t>
      </w:r>
    </w:fldSimple>
  </w:p>
  <w:p w:rsidR="00D73D5E" w:rsidRDefault="00D73D5E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D5E" w:rsidRDefault="00D73D5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708" w:rsidRDefault="00447708">
      <w:r>
        <w:separator/>
      </w:r>
    </w:p>
    <w:p w:rsidR="00447708" w:rsidRDefault="00447708"/>
    <w:p w:rsidR="00447708" w:rsidRDefault="00447708"/>
    <w:p w:rsidR="00447708" w:rsidRDefault="00447708"/>
    <w:p w:rsidR="00447708" w:rsidRDefault="00447708"/>
    <w:p w:rsidR="00447708" w:rsidRDefault="00447708"/>
    <w:p w:rsidR="00447708" w:rsidRDefault="00447708"/>
    <w:p w:rsidR="00447708" w:rsidRDefault="00447708"/>
    <w:p w:rsidR="00447708" w:rsidRDefault="00447708"/>
  </w:footnote>
  <w:footnote w:type="continuationSeparator" w:id="0">
    <w:p w:rsidR="00447708" w:rsidRDefault="00447708">
      <w:r>
        <w:continuationSeparator/>
      </w:r>
    </w:p>
    <w:p w:rsidR="00447708" w:rsidRDefault="00447708"/>
    <w:p w:rsidR="00447708" w:rsidRDefault="00447708"/>
    <w:p w:rsidR="00447708" w:rsidRDefault="00447708"/>
    <w:p w:rsidR="00447708" w:rsidRDefault="00447708"/>
    <w:p w:rsidR="00447708" w:rsidRDefault="00447708"/>
    <w:p w:rsidR="00447708" w:rsidRDefault="00447708"/>
    <w:p w:rsidR="00447708" w:rsidRDefault="00447708"/>
    <w:p w:rsidR="00447708" w:rsidRDefault="0044770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D5E" w:rsidRDefault="00D73D5E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D5E" w:rsidRDefault="00D73D5E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D5E" w:rsidRDefault="00D73D5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defaultTabStop w:val="709"/>
  <w:drawingGridHorizontalSpacing w:val="100"/>
  <w:displayHorizontalDrawingGridEvery w:val="2"/>
  <w:characterSpacingControl w:val="doNotCompress"/>
  <w:hdrShapeDefaults>
    <o:shapedefaults v:ext="edit" spidmax="1300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</w:compat>
  <w:rsids>
    <w:rsidRoot w:val="00447708"/>
    <w:rsid w:val="00447708"/>
    <w:rsid w:val="00D73D5E"/>
    <w:rsid w:val="00FF5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attachedSchema w:val="urn:DocumentPartTemplate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>
      <o:colormenu v:ext="edit" fillcolor="none" stroke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Normal Indent" w:uiPriority="6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3D5E"/>
    <w:rPr>
      <w:sz w:val="20"/>
      <w:szCs w:val="20"/>
      <w:lang w:val="ru-RU"/>
    </w:rPr>
  </w:style>
  <w:style w:type="paragraph" w:styleId="1">
    <w:name w:val="heading 1"/>
    <w:basedOn w:val="a0"/>
    <w:next w:val="a0"/>
    <w:link w:val="10"/>
    <w:uiPriority w:val="9"/>
    <w:semiHidden/>
    <w:unhideWhenUsed/>
    <w:rsid w:val="00D73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D73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D73D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D73D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rsid w:val="00D73D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3C5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73D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3C5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73D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73D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73D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semiHidden/>
    <w:rsid w:val="00D73D5E"/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semiHidden/>
    <w:rsid w:val="00D73D5E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sid w:val="00D73D5E"/>
    <w:rPr>
      <w:rFonts w:asciiTheme="majorHAnsi" w:eastAsiaTheme="majorEastAsia" w:hAnsiTheme="majorHAnsi" w:cstheme="majorBidi"/>
      <w:b/>
      <w:bCs/>
      <w:color w:val="727CA3" w:themeColor="accent1"/>
      <w:sz w:val="20"/>
    </w:rPr>
  </w:style>
  <w:style w:type="character" w:customStyle="1" w:styleId="41">
    <w:name w:val="Заголовок 4 Знак"/>
    <w:basedOn w:val="a1"/>
    <w:link w:val="40"/>
    <w:uiPriority w:val="9"/>
    <w:semiHidden/>
    <w:rsid w:val="00D73D5E"/>
    <w:rPr>
      <w:rFonts w:asciiTheme="majorHAnsi" w:eastAsiaTheme="majorEastAsia" w:hAnsiTheme="majorHAnsi" w:cstheme="majorBidi"/>
      <w:b/>
      <w:bCs/>
      <w:i/>
      <w:iCs/>
      <w:color w:val="727CA3" w:themeColor="accent1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sid w:val="00D73D5E"/>
    <w:rPr>
      <w:rFonts w:asciiTheme="majorHAnsi" w:eastAsiaTheme="majorEastAsia" w:hAnsiTheme="majorHAnsi" w:cstheme="majorBidi"/>
      <w:color w:val="363C53" w:themeColor="accent1" w:themeShade="7F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sid w:val="00D73D5E"/>
    <w:rPr>
      <w:rFonts w:asciiTheme="majorHAnsi" w:eastAsiaTheme="majorEastAsia" w:hAnsiTheme="majorHAnsi" w:cstheme="majorBidi"/>
      <w:i/>
      <w:iCs/>
      <w:color w:val="363C53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semiHidden/>
    <w:rsid w:val="00D73D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Заголовок 8 Знак"/>
    <w:basedOn w:val="a1"/>
    <w:link w:val="8"/>
    <w:uiPriority w:val="9"/>
    <w:semiHidden/>
    <w:rsid w:val="00D73D5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73D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styleId="a4">
    <w:name w:val="Strong"/>
    <w:uiPriority w:val="22"/>
    <w:qFormat/>
    <w:rsid w:val="00D73D5E"/>
    <w:rPr>
      <w:rFonts w:eastAsiaTheme="minorEastAsia" w:cstheme="minorBidi"/>
      <w:b/>
      <w:bCs/>
      <w:iCs w:val="0"/>
      <w:szCs w:val="20"/>
      <w:lang w:val="ru-RU"/>
    </w:rPr>
  </w:style>
  <w:style w:type="character" w:styleId="a5">
    <w:name w:val="Emphasis"/>
    <w:uiPriority w:val="20"/>
    <w:qFormat/>
    <w:rsid w:val="00D73D5E"/>
    <w:rPr>
      <w:rFonts w:eastAsiaTheme="minorEastAsia" w:cstheme="minorBidi"/>
      <w:b/>
      <w:bCs/>
      <w:i/>
      <w:iCs/>
      <w:spacing w:val="10"/>
      <w:szCs w:val="20"/>
      <w:lang w:val="ru-RU"/>
    </w:rPr>
  </w:style>
  <w:style w:type="paragraph" w:styleId="22">
    <w:name w:val="Quote"/>
    <w:basedOn w:val="a0"/>
    <w:next w:val="a0"/>
    <w:link w:val="23"/>
    <w:uiPriority w:val="29"/>
    <w:qFormat/>
    <w:rsid w:val="00D73D5E"/>
    <w:rPr>
      <w:i/>
      <w:iCs/>
      <w:color w:val="000000" w:themeColor="text1"/>
    </w:rPr>
  </w:style>
  <w:style w:type="character" w:customStyle="1" w:styleId="23">
    <w:name w:val="Цитата 2 Знак"/>
    <w:basedOn w:val="a1"/>
    <w:link w:val="22"/>
    <w:uiPriority w:val="29"/>
    <w:rsid w:val="00D73D5E"/>
    <w:rPr>
      <w:i/>
      <w:iCs/>
      <w:color w:val="000000" w:themeColor="text1"/>
      <w:sz w:val="20"/>
    </w:rPr>
  </w:style>
  <w:style w:type="paragraph" w:styleId="a6">
    <w:name w:val="Intense Quote"/>
    <w:basedOn w:val="a0"/>
    <w:next w:val="a0"/>
    <w:link w:val="a7"/>
    <w:uiPriority w:val="30"/>
    <w:qFormat/>
    <w:rsid w:val="00D73D5E"/>
    <w:pPr>
      <w:pBdr>
        <w:bottom w:val="single" w:sz="4" w:space="4" w:color="727CA3" w:themeColor="accent1"/>
      </w:pBdr>
      <w:spacing w:before="320" w:after="480"/>
      <w:ind w:left="936" w:right="936"/>
    </w:pPr>
    <w:rPr>
      <w:b/>
      <w:bCs/>
      <w:i/>
      <w:iCs/>
      <w:color w:val="727CA3" w:themeColor="accent1"/>
    </w:rPr>
  </w:style>
  <w:style w:type="table" w:styleId="a8">
    <w:name w:val="Table Grid"/>
    <w:basedOn w:val="a2"/>
    <w:uiPriority w:val="1"/>
    <w:rsid w:val="00D73D5E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0"/>
    <w:link w:val="aa"/>
    <w:uiPriority w:val="99"/>
    <w:semiHidden/>
    <w:unhideWhenUsed/>
    <w:rsid w:val="00D73D5E"/>
    <w:pPr>
      <w:tabs>
        <w:tab w:val="center" w:pos="4320"/>
        <w:tab w:val="right" w:pos="8640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D73D5E"/>
    <w:rPr>
      <w:sz w:val="20"/>
    </w:rPr>
  </w:style>
  <w:style w:type="paragraph" w:styleId="ab">
    <w:name w:val="footer"/>
    <w:basedOn w:val="a0"/>
    <w:link w:val="ac"/>
    <w:uiPriority w:val="99"/>
    <w:semiHidden/>
    <w:unhideWhenUsed/>
    <w:rsid w:val="00D73D5E"/>
    <w:pPr>
      <w:tabs>
        <w:tab w:val="center" w:pos="4320"/>
        <w:tab w:val="right" w:pos="8640"/>
      </w:tabs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D73D5E"/>
    <w:rPr>
      <w:sz w:val="20"/>
    </w:rPr>
  </w:style>
  <w:style w:type="paragraph" w:styleId="ad">
    <w:name w:val="Balloon Text"/>
    <w:basedOn w:val="a0"/>
    <w:link w:val="ae"/>
    <w:uiPriority w:val="99"/>
    <w:semiHidden/>
    <w:unhideWhenUsed/>
    <w:rsid w:val="00D73D5E"/>
    <w:rPr>
      <w:rFonts w:hAnsi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D73D5E"/>
    <w:rPr>
      <w:rFonts w:hAnsi="Tahoma"/>
      <w:sz w:val="16"/>
      <w:szCs w:val="16"/>
      <w:lang w:val="ru-RU"/>
    </w:rPr>
  </w:style>
  <w:style w:type="paragraph" w:styleId="af">
    <w:name w:val="caption"/>
    <w:basedOn w:val="a0"/>
    <w:next w:val="a0"/>
    <w:uiPriority w:val="35"/>
    <w:semiHidden/>
    <w:unhideWhenUsed/>
    <w:qFormat/>
    <w:rsid w:val="00D73D5E"/>
    <w:pPr>
      <w:spacing w:line="240" w:lineRule="auto"/>
    </w:pPr>
    <w:rPr>
      <w:b/>
      <w:bCs/>
      <w:color w:val="727CA3" w:themeColor="accent1"/>
      <w:sz w:val="18"/>
      <w:szCs w:val="18"/>
    </w:rPr>
  </w:style>
  <w:style w:type="paragraph" w:styleId="af0">
    <w:name w:val="No Spacing"/>
    <w:basedOn w:val="a0"/>
    <w:uiPriority w:val="1"/>
    <w:qFormat/>
    <w:rsid w:val="00D73D5E"/>
    <w:pPr>
      <w:spacing w:after="0" w:line="240" w:lineRule="auto"/>
    </w:pPr>
  </w:style>
  <w:style w:type="paragraph" w:styleId="a">
    <w:name w:val="List Bullet"/>
    <w:basedOn w:val="a0"/>
    <w:uiPriority w:val="36"/>
    <w:unhideWhenUsed/>
    <w:qFormat/>
    <w:rsid w:val="00D73D5E"/>
    <w:pPr>
      <w:numPr>
        <w:numId w:val="36"/>
      </w:numPr>
      <w:spacing w:after="120"/>
      <w:contextualSpacing/>
    </w:pPr>
  </w:style>
  <w:style w:type="paragraph" w:styleId="2">
    <w:name w:val="List Bullet 2"/>
    <w:basedOn w:val="a0"/>
    <w:uiPriority w:val="36"/>
    <w:unhideWhenUsed/>
    <w:qFormat/>
    <w:rsid w:val="00D73D5E"/>
    <w:pPr>
      <w:numPr>
        <w:numId w:val="37"/>
      </w:numPr>
      <w:spacing w:after="120"/>
      <w:contextualSpacing/>
    </w:pPr>
  </w:style>
  <w:style w:type="paragraph" w:styleId="3">
    <w:name w:val="List Bullet 3"/>
    <w:basedOn w:val="a0"/>
    <w:uiPriority w:val="36"/>
    <w:unhideWhenUsed/>
    <w:qFormat/>
    <w:rsid w:val="00D73D5E"/>
    <w:pPr>
      <w:numPr>
        <w:numId w:val="38"/>
      </w:numPr>
      <w:spacing w:after="120"/>
      <w:contextualSpacing/>
    </w:pPr>
  </w:style>
  <w:style w:type="paragraph" w:styleId="4">
    <w:name w:val="List Bullet 4"/>
    <w:basedOn w:val="a0"/>
    <w:uiPriority w:val="36"/>
    <w:unhideWhenUsed/>
    <w:qFormat/>
    <w:rsid w:val="00D73D5E"/>
    <w:pPr>
      <w:numPr>
        <w:numId w:val="39"/>
      </w:numPr>
      <w:spacing w:after="120"/>
      <w:contextualSpacing/>
    </w:pPr>
  </w:style>
  <w:style w:type="paragraph" w:styleId="5">
    <w:name w:val="List Bullet 5"/>
    <w:basedOn w:val="a0"/>
    <w:uiPriority w:val="36"/>
    <w:unhideWhenUsed/>
    <w:qFormat/>
    <w:rsid w:val="00D73D5E"/>
    <w:pPr>
      <w:numPr>
        <w:numId w:val="40"/>
      </w:numPr>
      <w:spacing w:after="120"/>
      <w:contextualSpacing/>
    </w:pPr>
  </w:style>
  <w:style w:type="paragraph" w:styleId="11">
    <w:name w:val="toc 1"/>
    <w:basedOn w:val="a0"/>
    <w:next w:val="a0"/>
    <w:autoRedefine/>
    <w:uiPriority w:val="99"/>
    <w:semiHidden/>
    <w:unhideWhenUsed/>
    <w:rsid w:val="00D73D5E"/>
    <w:pPr>
      <w:tabs>
        <w:tab w:val="right" w:leader="dot" w:pos="8630"/>
      </w:tabs>
      <w:spacing w:after="40"/>
    </w:pPr>
    <w:rPr>
      <w:smallCaps/>
      <w:noProof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rsid w:val="00D73D5E"/>
    <w:pPr>
      <w:tabs>
        <w:tab w:val="right" w:leader="dot" w:pos="8630"/>
      </w:tabs>
      <w:spacing w:after="40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rsid w:val="00D73D5E"/>
    <w:pPr>
      <w:tabs>
        <w:tab w:val="right" w:leader="dot" w:pos="8630"/>
      </w:tabs>
      <w:spacing w:after="40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rsid w:val="00D73D5E"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rsid w:val="00D73D5E"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rsid w:val="00D73D5E"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rsid w:val="00D73D5E"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rsid w:val="00D73D5E"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rsid w:val="00D73D5E"/>
    <w:pPr>
      <w:tabs>
        <w:tab w:val="right" w:leader="dot" w:pos="8630"/>
      </w:tabs>
      <w:spacing w:after="40"/>
      <w:ind w:left="1760"/>
    </w:pPr>
    <w:rPr>
      <w:smallCaps/>
      <w:noProof/>
    </w:rPr>
  </w:style>
  <w:style w:type="character" w:styleId="af1">
    <w:name w:val="Hyperlink"/>
    <w:basedOn w:val="a1"/>
    <w:uiPriority w:val="99"/>
    <w:semiHidden/>
    <w:unhideWhenUsed/>
    <w:rsid w:val="00D73D5E"/>
    <w:rPr>
      <w:color w:val="B292CA" w:themeColor="hyperlink"/>
      <w:u w:val="single"/>
    </w:rPr>
  </w:style>
  <w:style w:type="character" w:styleId="af2">
    <w:name w:val="Book Title"/>
    <w:basedOn w:val="a1"/>
    <w:uiPriority w:val="33"/>
    <w:qFormat/>
    <w:rsid w:val="00D73D5E"/>
    <w:rPr>
      <w:rFonts w:eastAsiaTheme="minorEastAsia" w:cstheme="minorBidi"/>
      <w:bCs w:val="0"/>
      <w:i/>
      <w:iCs/>
      <w:smallCaps/>
      <w:spacing w:val="5"/>
      <w:szCs w:val="20"/>
      <w:lang w:val="ru-RU"/>
    </w:rPr>
  </w:style>
  <w:style w:type="character" w:styleId="af3">
    <w:name w:val="Intense Emphasis"/>
    <w:basedOn w:val="a1"/>
    <w:uiPriority w:val="21"/>
    <w:qFormat/>
    <w:rsid w:val="00D73D5E"/>
    <w:rPr>
      <w:b/>
      <w:bCs/>
      <w:i/>
      <w:iCs/>
      <w:smallCaps/>
      <w:color w:val="727CA3" w:themeColor="accent1"/>
    </w:rPr>
  </w:style>
  <w:style w:type="character" w:styleId="af4">
    <w:name w:val="Intense Reference"/>
    <w:basedOn w:val="a1"/>
    <w:uiPriority w:val="32"/>
    <w:qFormat/>
    <w:rsid w:val="00D73D5E"/>
    <w:rPr>
      <w:smallCaps/>
      <w:spacing w:val="5"/>
      <w:u w:val="single"/>
    </w:rPr>
  </w:style>
  <w:style w:type="character" w:styleId="af5">
    <w:name w:val="Subtle Emphasis"/>
    <w:basedOn w:val="a1"/>
    <w:uiPriority w:val="19"/>
    <w:qFormat/>
    <w:rsid w:val="00D73D5E"/>
    <w:rPr>
      <w:i/>
      <w:iCs/>
    </w:rPr>
  </w:style>
  <w:style w:type="character" w:styleId="af6">
    <w:name w:val="Subtle Reference"/>
    <w:basedOn w:val="a1"/>
    <w:uiPriority w:val="31"/>
    <w:qFormat/>
    <w:rsid w:val="00D73D5E"/>
    <w:rPr>
      <w:smallCaps/>
    </w:rPr>
  </w:style>
  <w:style w:type="paragraph" w:styleId="af7">
    <w:name w:val="Subtitle"/>
    <w:basedOn w:val="a0"/>
    <w:link w:val="af8"/>
    <w:uiPriority w:val="11"/>
    <w:rsid w:val="00D73D5E"/>
    <w:pPr>
      <w:numPr>
        <w:ilvl w:val="1"/>
      </w:numPr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af8">
    <w:name w:val="Подзаголовок Знак"/>
    <w:basedOn w:val="a1"/>
    <w:link w:val="af7"/>
    <w:uiPriority w:val="11"/>
    <w:rsid w:val="00D73D5E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paragraph" w:styleId="af9">
    <w:name w:val="Title"/>
    <w:basedOn w:val="a0"/>
    <w:link w:val="afa"/>
    <w:uiPriority w:val="10"/>
    <w:rsid w:val="00D73D5E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character" w:customStyle="1" w:styleId="afa">
    <w:name w:val="Название Знак"/>
    <w:basedOn w:val="a1"/>
    <w:link w:val="af9"/>
    <w:uiPriority w:val="10"/>
    <w:rsid w:val="00D73D5E"/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table" w:customStyle="1" w:styleId="B2LightShadingAccent2">
    <w:name w:val="B2 Light Shading Accent 2"/>
    <w:basedOn w:val="a2"/>
    <w:uiPriority w:val="42"/>
    <w:rsid w:val="00D73D5E"/>
    <w:pPr>
      <w:spacing w:after="0" w:line="240" w:lineRule="auto"/>
    </w:pPr>
    <w:rPr>
      <w:color w:val="628BAD" w:themeColor="accent2" w:themeShade="BF"/>
    </w:rPr>
    <w:tblPr>
      <w:tblStyleRowBandSize w:val="1"/>
      <w:tblStyleColBandSize w:val="1"/>
      <w:tblInd w:w="0" w:type="dxa"/>
      <w:tblBorders>
        <w:top w:val="single" w:sz="8" w:space="0" w:color="9FB8CD" w:themeColor="accent2"/>
        <w:bottom w:val="single" w:sz="8" w:space="0" w:color="9FB8C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  <w:shd w:val="clear" w:color="auto" w:fill="E7EDF2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 w:themeFill="accent2" w:themeFillTint="3F"/>
      </w:tcPr>
    </w:tblStylePr>
  </w:style>
  <w:style w:type="table" w:customStyle="1" w:styleId="62">
    <w:name w:val="Стиль 6"/>
    <w:basedOn w:val="a2"/>
    <w:uiPriority w:val="26"/>
    <w:rsid w:val="00D73D5E"/>
    <w:pPr>
      <w:spacing w:after="0" w:line="240" w:lineRule="auto"/>
    </w:pPr>
    <w:rPr>
      <w:color w:val="000000" w:themeColor="text1"/>
      <w:lang w:val="ru-RU"/>
    </w:rPr>
    <w:tblPr>
      <w:tblInd w:w="0" w:type="dxa"/>
      <w:tblBorders>
        <w:top w:val="single" w:sz="4" w:space="0" w:color="727CA3" w:themeColor="accent1"/>
        <w:left w:val="single" w:sz="4" w:space="0" w:color="727CA3" w:themeColor="accent1"/>
        <w:bottom w:val="single" w:sz="4" w:space="0" w:color="727CA3" w:themeColor="accent1"/>
        <w:right w:val="single" w:sz="4" w:space="0" w:color="727CA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4EC" w:themeFill="accent1" w:themeFillTint="33"/>
    </w:tcPr>
    <w:tblStylePr w:type="firstRow">
      <w:rPr>
        <w:b/>
        <w:bCs/>
        <w:color w:val="464653" w:themeColor="text2"/>
      </w:rPr>
      <w:tblPr/>
      <w:tcPr>
        <w:shd w:val="clear" w:color="auto" w:fill="F1F2F6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27CA3" w:themeFill="accent1"/>
      </w:tcPr>
    </w:tblStylePr>
    <w:tblStylePr w:type="firstCol">
      <w:rPr>
        <w:b/>
        <w:bCs/>
        <w:color w:val="464653" w:themeColor="text2"/>
      </w:rPr>
    </w:tblStylePr>
  </w:style>
  <w:style w:type="character" w:styleId="afb">
    <w:name w:val="Placeholder Text"/>
    <w:basedOn w:val="a1"/>
    <w:uiPriority w:val="99"/>
    <w:semiHidden/>
    <w:rsid w:val="00D73D5E"/>
    <w:rPr>
      <w:color w:val="808080"/>
    </w:rPr>
  </w:style>
  <w:style w:type="paragraph" w:customStyle="1" w:styleId="afc">
    <w:name w:val="Категория"/>
    <w:basedOn w:val="a0"/>
    <w:uiPriority w:val="1"/>
    <w:rsid w:val="00D73D5E"/>
    <w:pPr>
      <w:framePr w:hSpace="187" w:wrap="around" w:hAnchor="margin" w:xAlign="center" w:yAlign="top"/>
      <w:suppressOverlap/>
    </w:pPr>
    <w:rPr>
      <w:color w:val="808080" w:themeColor="background1" w:themeShade="80"/>
    </w:rPr>
  </w:style>
  <w:style w:type="paragraph" w:customStyle="1" w:styleId="afd">
    <w:name w:val="Элемент"/>
    <w:basedOn w:val="a0"/>
    <w:uiPriority w:val="1"/>
    <w:rsid w:val="00D73D5E"/>
    <w:pPr>
      <w:framePr w:hSpace="187" w:wrap="around" w:hAnchor="margin" w:xAlign="center" w:yAlign="top"/>
      <w:suppressOverlap/>
    </w:pPr>
  </w:style>
  <w:style w:type="character" w:customStyle="1" w:styleId="a7">
    <w:name w:val="Выделенная цитата Знак"/>
    <w:basedOn w:val="a1"/>
    <w:link w:val="a6"/>
    <w:uiPriority w:val="30"/>
    <w:rsid w:val="00D73D5E"/>
    <w:rPr>
      <w:b/>
      <w:bCs/>
      <w:i/>
      <w:iCs/>
      <w:color w:val="727CA3" w:themeColor="accent1"/>
      <w:sz w:val="20"/>
    </w:rPr>
  </w:style>
  <w:style w:type="paragraph" w:customStyle="1" w:styleId="afe">
    <w:name w:val="Нижний колонтитул правой страницы"/>
    <w:basedOn w:val="a0"/>
    <w:uiPriority w:val="39"/>
    <w:semiHidden/>
    <w:unhideWhenUsed/>
    <w:qFormat/>
    <w:rsid w:val="00D73D5E"/>
    <w:pPr>
      <w:pBdr>
        <w:top w:val="dashed" w:sz="4" w:space="18" w:color="7F7F7F"/>
      </w:pBdr>
      <w:tabs>
        <w:tab w:val="center" w:pos="4320"/>
        <w:tab w:val="right" w:pos="8640"/>
      </w:tabs>
      <w:spacing w:line="240" w:lineRule="auto"/>
      <w:jc w:val="right"/>
    </w:pPr>
    <w:rPr>
      <w:color w:val="7F7F7F" w:themeColor="text1" w:themeTint="80"/>
    </w:rPr>
  </w:style>
  <w:style w:type="paragraph" w:customStyle="1" w:styleId="aff">
    <w:name w:val="Нижний колонтитул левой страницы"/>
    <w:basedOn w:val="ab"/>
    <w:uiPriority w:val="39"/>
    <w:semiHidden/>
    <w:unhideWhenUsed/>
    <w:qFormat/>
    <w:rsid w:val="00D73D5E"/>
    <w:pPr>
      <w:pBdr>
        <w:top w:val="dashed" w:sz="4" w:space="18" w:color="7F7F7F" w:themeColor="text1" w:themeTint="80"/>
      </w:pBdr>
      <w:spacing w:line="240" w:lineRule="auto"/>
    </w:pPr>
    <w:rPr>
      <w:color w:val="7F7F7F" w:themeColor="text1" w:themeTint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OriginMergeFa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595F649EC90452D96B0D7F6C8C61E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DCB47-E7D0-454A-91AB-E88F154435AE}"/>
      </w:docPartPr>
      <w:docPartBody>
        <w:p w:rsidR="00000000" w:rsidRDefault="00A134D3">
          <w:pPr>
            <w:pStyle w:val="F595F649EC90452D96B0D7F6C8C61E16"/>
          </w:pPr>
          <w:r>
            <w:t>[Выберите дату]</w:t>
          </w:r>
        </w:p>
      </w:docPartBody>
    </w:docPart>
    <w:docPart>
      <w:docPartPr>
        <w:name w:val="A1911B9639BC490BBFB5A7B5AC17A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95E306-1CCA-4FD3-824A-636E7CF30D7A}"/>
      </w:docPartPr>
      <w:docPartBody>
        <w:p w:rsidR="00000000" w:rsidRDefault="00A134D3">
          <w:pPr>
            <w:pStyle w:val="A1911B9639BC490BBFB5A7B5AC17A163"/>
          </w:pPr>
          <w:r>
            <w:t>[Введите имя отправителя]</w:t>
          </w:r>
        </w:p>
      </w:docPartBody>
    </w:docPart>
    <w:docPart>
      <w:docPartPr>
        <w:name w:val="41B9BA1B72F44DD1A3C526E75C7CE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6AC4FC-9590-4389-AE53-B86491373A9B}"/>
      </w:docPartPr>
      <w:docPartBody>
        <w:p w:rsidR="00000000" w:rsidRDefault="00A134D3">
          <w:pPr>
            <w:pStyle w:val="41B9BA1B72F44DD1A3C526E75C7CED13"/>
          </w:pPr>
          <w:r>
            <w:t>[Введите телефон отправителя]</w:t>
          </w:r>
        </w:p>
      </w:docPartBody>
    </w:docPart>
    <w:docPart>
      <w:docPartPr>
        <w:name w:val="2806A994244B4B3C8873C858AACBFE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ABD45F-7FA1-4138-A33F-D4B8E928457A}"/>
      </w:docPartPr>
      <w:docPartBody>
        <w:p w:rsidR="00000000" w:rsidRDefault="00A134D3">
          <w:pPr>
            <w:pStyle w:val="2806A994244B4B3C8873C858AACBFEAB"/>
          </w:pPr>
          <w:r>
            <w:rPr>
              <w:rStyle w:val="a3"/>
            </w:rPr>
            <w:t>[Введите номер факса отправителя]</w:t>
          </w:r>
        </w:p>
      </w:docPartBody>
    </w:docPart>
    <w:docPart>
      <w:docPartPr>
        <w:name w:val="61549802AB144A978318FC119A736B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9BD4E9-DBC2-4781-87BF-1D515762A5DA}"/>
      </w:docPartPr>
      <w:docPartBody>
        <w:p w:rsidR="00000000" w:rsidRDefault="00A134D3">
          <w:pPr>
            <w:pStyle w:val="61549802AB144A978318FC119A736BBE"/>
          </w:pPr>
          <w:r>
            <w:t>[Введите название организации отправителя]</w:t>
          </w:r>
        </w:p>
      </w:docPartBody>
    </w:docPart>
    <w:docPart>
      <w:docPartPr>
        <w:name w:val="FD0140EB23584AAEADFFB9BE7BE68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1E2274-92AD-4EDD-8B15-4CF2AD78B287}"/>
      </w:docPartPr>
      <w:docPartBody>
        <w:p w:rsidR="00000000" w:rsidRDefault="00A134D3">
          <w:pPr>
            <w:pStyle w:val="FD0140EB23584AAEADFFB9BE7BE68ED7"/>
          </w:pPr>
          <w:r>
            <w:t>[Введите название организации получателя]</w:t>
          </w:r>
        </w:p>
      </w:docPartBody>
    </w:docPart>
    <w:docPart>
      <w:docPartPr>
        <w:name w:val="910BA30CC3AF4FCCAC6BF1FED1D94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9FEB16-5023-424A-A1DB-F1D0036290B1}"/>
      </w:docPartPr>
      <w:docPartBody>
        <w:p w:rsidR="00000000" w:rsidRDefault="00A134D3">
          <w:pPr>
            <w:pStyle w:val="910BA30CC3AF4FCCAC6BF1FED1D9498F"/>
          </w:pPr>
          <w:r>
            <w:t>[Введите примечания]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134D3"/>
    <w:rsid w:val="00A13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95F649EC90452D96B0D7F6C8C61E16">
    <w:name w:val="F595F649EC90452D96B0D7F6C8C61E16"/>
  </w:style>
  <w:style w:type="paragraph" w:customStyle="1" w:styleId="A1911B9639BC490BBFB5A7B5AC17A163">
    <w:name w:val="A1911B9639BC490BBFB5A7B5AC17A163"/>
  </w:style>
  <w:style w:type="paragraph" w:customStyle="1" w:styleId="41B9BA1B72F44DD1A3C526E75C7CED13">
    <w:name w:val="41B9BA1B72F44DD1A3C526E75C7CED13"/>
  </w:style>
  <w:style w:type="character" w:styleId="a3">
    <w:name w:val="Placeholder Text"/>
    <w:basedOn w:val="a0"/>
    <w:uiPriority w:val="99"/>
    <w:semiHidden/>
    <w:rPr>
      <w:rFonts w:eastAsiaTheme="minorEastAsia" w:cstheme="minorBidi"/>
      <w:bCs w:val="0"/>
      <w:iCs w:val="0"/>
      <w:color w:val="808080"/>
      <w:szCs w:val="20"/>
      <w:lang w:val="ru-RU"/>
    </w:rPr>
  </w:style>
  <w:style w:type="paragraph" w:customStyle="1" w:styleId="2806A994244B4B3C8873C858AACBFEAB">
    <w:name w:val="2806A994244B4B3C8873C858AACBFEAB"/>
  </w:style>
  <w:style w:type="paragraph" w:customStyle="1" w:styleId="61549802AB144A978318FC119A736BBE">
    <w:name w:val="61549802AB144A978318FC119A736BBE"/>
  </w:style>
  <w:style w:type="paragraph" w:customStyle="1" w:styleId="FD0140EB23584AAEADFFB9BE7BE68ED7">
    <w:name w:val="FD0140EB23584AAEADFFB9BE7BE68ED7"/>
  </w:style>
  <w:style w:type="paragraph" w:customStyle="1" w:styleId="910BA30CC3AF4FCCAC6BF1FED1D9498F">
    <w:name w:val="910BA30CC3AF4FCCAC6BF1FED1D949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C711C7D6-6869-43C3-9188-C80AAA1E83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DF40655-EF04-4B77-834A-2A0963CB4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OriginMergeFax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[Enter Document Title]</vt:lpstr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Myshaev</dc:creator>
  <cp:keywords/>
  <dc:description/>
  <cp:lastModifiedBy>Denis Myshaev</cp:lastModifiedBy>
  <cp:revision>1</cp:revision>
  <dcterms:created xsi:type="dcterms:W3CDTF">2009-11-09T22:21:00Z</dcterms:created>
  <dcterms:modified xsi:type="dcterms:W3CDTF">2009-11-09T22:21:00Z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</Properties>
</file>